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VRUNDA BRAMHE</w:t>
      </w:r>
    </w:p>
    <w:p>
      <w:r>
        <w:t>+91 8275705299 ⋄ Nagpur, Maharashtra ⋄ vrundabramhe@gmail.com ⋄ linkedin.com/in/vrundabramhe ⋄ github.com/VrundaBramhe</w:t>
      </w:r>
    </w:p>
    <w:p/>
    <w:p>
      <w:r>
        <w:t>SUMMARY</w:t>
      </w:r>
    </w:p>
    <w:p>
      <w:r>
        <w:t>Highly detail-oriented and results-driven engineering student proficient in Python and full-stack web development, seeking a Python Developer role.  Experienced in building and deploying AI-driven solutions,  demonstrated through projects involving object recognition, automation, and real-time data processing.  Eager to leverage my skills to contribute to a dynamic team and build scalable, user-centric applications.</w:t>
      </w:r>
    </w:p>
    <w:p/>
    <w:p>
      <w:r>
        <w:t>EDUCATION</w:t>
      </w:r>
    </w:p>
    <w:p>
      <w:r>
        <w:t>B.Tech in Artificial Intelligence, St. Vincent Palloti College of Engineering, Nagpur  Expected 2027</w:t>
      </w:r>
    </w:p>
    <w:p>
      <w:r>
        <w:t>CGPA: 9.04/10.0</w:t>
      </w:r>
    </w:p>
    <w:p>
      <w:r>
        <w:t>Coursework: Object-Oriented Programming, Data Structures and Algorithms, Database Management Systems, Operating Systems, Computer Networks</w:t>
      </w:r>
    </w:p>
    <w:p>
      <w:r>
        <w:t>Higher Secondary Certificate, Shri Rajendra Junior College, Nagpur 2022 - 2023</w:t>
      </w:r>
    </w:p>
    <w:p>
      <w:r>
        <w:t>Percentage: 83%</w:t>
      </w:r>
    </w:p>
    <w:p>
      <w:r>
        <w:t>Secondary School Certificate, Shri Rajendra High School, Nagpur 2020 - 2021</w:t>
      </w:r>
    </w:p>
    <w:p>
      <w:r>
        <w:t>Percentage: 93%</w:t>
      </w:r>
    </w:p>
    <w:p/>
    <w:p>
      <w:r>
        <w:t>EXPERIENCE</w:t>
      </w:r>
    </w:p>
    <w:p>
      <w:r>
        <w:t>Intern, Infosys Springboard  Oct 2024 - Dec 2024</w:t>
      </w:r>
    </w:p>
    <w:p>
      <w:r>
        <w:t>* Developed an Object Recognition System using Python, achieving 90% accuracy in object classification using a custom dataset of 5,000+ images.  This involved implementing robust algorithms for feature extraction and model training to ensure high accuracy in real-world applications.</w:t>
      </w:r>
    </w:p>
    <w:p/>
    <w:p>
      <w:r>
        <w:t>PROJECTS</w:t>
      </w:r>
    </w:p>
    <w:p>
      <w:r>
        <w:t>Object Recognition System</w:t>
      </w:r>
    </w:p>
    <w:p>
      <w:r>
        <w:t>* Designed and trained a YOLOv8 model using a custom dataset of thousands of annotated images, achieving 80% accuracy in object detection.  Focused on robust feature extraction and classification for high applicability across diverse scenarios.</w:t>
      </w:r>
    </w:p>
    <w:p>
      <w:r>
        <w:t>LinkedIn Job Application Automation</w:t>
      </w:r>
    </w:p>
    <w:p>
      <w:r>
        <w:t>* Automated LinkedIn job application submissions using Python and Selenium, streamlining the application process for multiple job listings by creating and implementing customized resumes and cover letters.  This demonstrated efficient use of Python for automation tasks.</w:t>
      </w:r>
    </w:p>
    <w:p>
      <w:r>
        <w:t>Rain Alert System</w:t>
      </w:r>
    </w:p>
    <w:p>
      <w:r>
        <w:t>* Developed a Python-based Rain Alert System integrating OpenWeatherMap and Twilio APIs, delivering real-time SMS rain alerts to 50+ users with 98% accuracy. This project showcased the practical application of Python for real-time data processing and API integration.</w:t>
      </w:r>
    </w:p>
    <w:p/>
    <w:p>
      <w:r>
        <w:t>SKILLS</w:t>
      </w:r>
    </w:p>
    <w:p>
      <w:r>
        <w:t>Technical Skills: Python, Flask, Django, MySQL, C++, C, HTML, CSS, JavaScript</w:t>
      </w:r>
    </w:p>
    <w:p>
      <w:r>
        <w:t>Soft Skills: Problem-solving, Collaboration, Adaptability, Communication, Time Management</w:t>
      </w:r>
    </w:p>
    <w:p/>
    <w:p>
      <w:r>
        <w:t>CERTIFICATIONS</w:t>
      </w:r>
    </w:p>
    <w:p>
      <w:r>
        <w:t>Introduction to Python by Microsoft</w:t>
      </w:r>
    </w:p>
    <w:p>
      <w:r>
        <w:t>Generative AI from GUVI and Google for Education</w:t>
      </w:r>
    </w:p>
    <w:p>
      <w:r>
        <w:t>Fundamental AI concepts by Microsoft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