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Vrunda Bramhe</w:t>
      </w:r>
    </w:p>
    <w:p>
      <w:r>
        <w:t>Nagpur | vrundabramhe@gmail.com | +918275705299 | linkedin.com/in/vrundabramhe | github.com/VrundaBramhe</w:t>
      </w:r>
    </w:p>
    <w:p/>
    <w:p>
      <w:r>
        <w:t>Summary</w:t>
      </w:r>
    </w:p>
    <w:p>
      <w:r>
        <w:t>A highly motivated and results-oriented Full Stack Developer with experience in building and deploying web applications using React, Firebase, and Python. Proven ability to design, develop, and implement robust and scalable solutions, demonstrated through projects involving object recognition, QR-code based attendance systems, and real-time rain alert systems.  Seeking a challenging role where I can leverage my skills in full-stack development to contribute to innovative projects.</w:t>
      </w:r>
    </w:p>
    <w:p/>
    <w:p>
      <w:r>
        <w:t>Education</w:t>
      </w:r>
    </w:p>
    <w:p>
      <w:r>
        <w:t>St. Vincent Pallotti College of Engineering, Nagpur, B.Tech in Artificial Intelligence  Aug 2023 – Aug 2027</w:t>
      </w:r>
    </w:p>
    <w:p>
      <w:r>
        <w:t>• CGPA: 9.98/10.0</w:t>
      </w:r>
    </w:p>
    <w:p>
      <w:r>
        <w:t>• Coursework: Object-Oriented Programming, Data Structures &amp; Algorithms, Database Management System, Operating Systems, Computer Networks</w:t>
      </w:r>
    </w:p>
    <w:p/>
    <w:p>
      <w:r>
        <w:t>Shri Rajendra Junior College, Nagpur, HSC Mar 2022 – Mar 2023</w:t>
      </w:r>
    </w:p>
    <w:p>
      <w:r>
        <w:t>• Percentage: 83%</w:t>
      </w:r>
    </w:p>
    <w:p/>
    <w:p>
      <w:r>
        <w:t>Shri Rajendra High School, Nagpur, SSC Mar 2020 – Mar 2021</w:t>
      </w:r>
    </w:p>
    <w:p>
      <w:r>
        <w:t>• Percentage: 93%</w:t>
      </w:r>
    </w:p>
    <w:p/>
    <w:p>
      <w:r>
        <w:t>Experience</w:t>
      </w:r>
    </w:p>
    <w:p>
      <w:r>
        <w:t>Intern, Infosys Springboard  Nov 2024 – Dec 2024</w:t>
      </w:r>
    </w:p>
    <w:p>
      <w:r>
        <w:t>• Developed an object recognition system using Python, implementing algorithms to classify objects with 90% accuracy from a custom dataset. This involved training and evaluating the model using a custom dataset containing 5,000+ images, ensuring reliable object identification for real-world applications.</w:t>
      </w:r>
    </w:p>
    <w:p/>
    <w:p>
      <w:r>
        <w:t>Projects</w:t>
      </w:r>
    </w:p>
    <w:p>
      <w:r>
        <w:t>Object Recognition System (Link)</w:t>
      </w:r>
    </w:p>
    <w:p>
      <w:r>
        <w:t>• Designed and trained a YOLOv8 model using a custom dataset of thousands of annotated images, achieving 80% accuracy in object detection.  Focused on robust feature extraction and classification for agricultural equipment, ensuring high applicability in real-world operations.  Utilized Python for development.</w:t>
      </w:r>
    </w:p>
    <w:p/>
    <w:p>
      <w:r>
        <w:t>QR-Based Attendance System (Link)</w:t>
      </w:r>
    </w:p>
    <w:p>
      <w:r>
        <w:t>• Developed a React and Firebase-based QR code attendance system that updates attendance in real-time within 2 seconds, preventing proxy attendance. Implemented role-based authentication for students and teachers, allowing teachers to generate QR codes and export attendance records to Google Sheets.  Utilized React, TypeScript, Firebase, Google Sheets API, Tailwind CSS, and Vite.</w:t>
      </w:r>
    </w:p>
    <w:p/>
    <w:p>
      <w:r>
        <w:t>Rain Alert System (Link)</w:t>
      </w:r>
    </w:p>
    <w:p>
      <w:r>
        <w:t>• Created a Python-based rain alert system integrating OpenWeatherMap and Twilio APIs, delivering real-time SMS notifications to 50+ users with 98% accuracy in predicting rain conditions, enhancing user readiness and safety.</w:t>
      </w:r>
    </w:p>
    <w:p/>
    <w:p>
      <w:r>
        <w:t>Technologies</w:t>
      </w:r>
    </w:p>
    <w:p>
      <w:r>
        <w:t>Languages: C++, C, Python, MySQL, JavaScript</w:t>
      </w:r>
    </w:p>
    <w:p>
      <w:r>
        <w:t>Frameworks/Libraries: React, TypeScript, Flask, Django, HTML, CSS,  Tailwind CSS,  Vite,  BeautifulSoup, Selenium</w:t>
      </w:r>
    </w:p>
    <w:p>
      <w:r>
        <w:t>Databases: MySQL, Firebase</w:t>
      </w:r>
    </w:p>
    <w:p>
      <w:r>
        <w:t>Tools: GitHub, Web Scraping, Automation, VSCode, RESTful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